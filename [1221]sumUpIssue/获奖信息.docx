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隶书" w:hAnsi="隶书" w:eastAsia="隶书"/>
          <w:b/>
          <w:sz w:val="96"/>
          <w:u w:val="single"/>
        </w:rPr>
        <w:br/>
        <w:t xml:space="preserve"> 李飞鹏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证书编号：2022-Y-1-T-0-1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　婷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证书编号：2022-Y-1-T-0-2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陶　红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证书编号：2022-Y-1-T-0-3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殷洁如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证书编号：2022-Y-1-T-0-4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李臣学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证书编号：2022-Y-2-T-0-1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苗　玉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证书编号：2022-Y-2-T-0-2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董祥美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证书编号：2022-Y-2-T-0-3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刘学静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证书编号：2022-Y-2-T-0-4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　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证书编号：2022-Y-2-T-0-5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秦延斌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证书编号：2022-Y-2-T-0-6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蓝景恒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证书编号：2022-Y-2-T-0-7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翁晓羽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证书编号：2022-Y-2-T-0-8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庄松林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证书编号：2022-Y-2-T-0-9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宇振盛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证书编号：2022-Y-3-T-0-1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刘乐乐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证书编号：2022-Y-3-T-0-2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姜珍珍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证书编号：2022-Y-3-T-0-3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　伏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证书编号：2022-Y-3-T-0-4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沈春根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证书编号：2022-Y-3-T-0-5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张鹏举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证书编号：2022-Y-3-T-0-6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李忘言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证书编号：2022-Y-3-T-0-7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　帅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证书编号：2022-Y-3-T-0-8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李佳珈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证书编号：2022-Y-3-T-0-9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周春宇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证书编号：2022-Y-3-T-0-10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夏　鲲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证书编号：2022-Y-4-T-1-1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袁庆庆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证书编号：2022-Y-4-T-1-2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罗　韡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证书编号：2022-Y-4-T-1-3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彭宗祥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证书编号：2022-Y-4-T-1-4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孔夏萌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证书编号：2022-Y-4-T-1-5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周锟广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证书编号：2022-Y-4-T-1-6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袁　帅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证书编号：2022-Y-4-T-1-7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田雪源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证书编号：2022-Y-4-T-1-8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王景霞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证书编号：2022-Y-4-T-1-9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缪　蓬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证书编号：2022-Y-5-T-1-1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韩戈玲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证书编号：2022-Y-5-T-1-2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陈　征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证书编号：2022-Y-5-T-1-3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陈　钰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证书编号：2022-Y-5-T-1-4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刘黄梅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证书编号：2022-Y-5-T-1-5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董　娟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证书编号：2022-Y-5-T-1-6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邹建玲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证书编号：2022-Y-5-T-1-7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左秀媛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证书编号：2022-Y-5-T-1-8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孙　杭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证书编号：2022-Y-5-T-1-9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史烨妙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证书编号：2022-Y-5-T-1-10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孟巧玲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证书编号：2022-Y-6-T-2-1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王多琎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证书编号：2022-Y-6-T-2-2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石　萍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证书编号：2022-Y-6-T-2-3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喻洪流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证书编号：2022-Y-6-T-2-4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　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证书编号：2022-Y-7-T-2-1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苗　玉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证书编号：2022-Y-7-T-2-2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王冠学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证书编号：2022-Y-7-T-2-3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单新治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证书编号：2022-Y-7-T-2-4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张庆立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证书编号：2022-Y-7-T-2-5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刘学静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证书编号：2022-Y-7-T-2-6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陈　晨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证书编号：2022-Y-7-T-2-7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高秀敏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证书编号：2022-Y-7-T-2-8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李臣学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证书编号：2022-Y-7-T-2-9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庄松林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证书编号：2022-Y-7-T-2-10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　聪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证书编号：2022-Y-8-T-4-1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张云澍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证书编号：2022-Y-8-T-4-2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高玉琼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证书编号：2022-Y-8-T-4-3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刘宝林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证书编号：2022-Y-9-T-4-1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宋晓燕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证书编号：2022-Y-9-T-4-2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姚秀雯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证书编号：2022-Y-9-T-4-3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葛映婷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证书编号：2022-Y-9-T-4-4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徐洪涛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证书编号：2022-Y-10-T-4-1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钱海燕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证书编号：2022-Y-10-T-4-2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　凌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证书编号：2022-Y-10-T-4-3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赵兵涛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证书编号：2022-Y-10-T-4-4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季云峰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证书编号：2022-B-1-T-0-1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毛　越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证书编号：2022-B-1-T-0-2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　刚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证书编号：2022-B-1-T-0-3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徐　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证书编号：2022-B-1-T-0-4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李清都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证书编号：2022-B-1-T-0-5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崔海坡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证书编号：2022-B-1-T-0-6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　婷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证书编号：2022-B-1-T-0-7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郭红保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证书编号：2022-B-1-T-0-8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姚雨蒙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证书编号：2022-B-1-T-0-9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聂丽蓉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证书编号：2022-B-1-T-0-10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周春樵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证书编号：2022-B-2-T-0-1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朱思征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证书编号：2022-B-2-T-0-2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　智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证书编号：2022-B-2-T-0-3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王山山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证书编号：2022-B-2-T-0-4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张季东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证书编号：2022-B-2-T-0-5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徐　烨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证书编号：2022-B-2-T-0-6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　慧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证书编号：2022-B-2-T-0-7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高　宁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证书编号：2022-B-2-T-0-8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方　升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证书编号：2022-B-2-T-0-9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倪立明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证书编号：2022-B-2-T-0-10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隋伟鑫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证书编号：2022-B-2-T-0-11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史　旻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证书编号：2022-B-2-T-0-12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葛　翔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证书编号：2022-B-2-T-0-13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寿佐炯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证书编号：2022-B-2-T-0-14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李海渊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证书编号：2022-B-3-T-0-1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朱文博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证书编号：2022-B-3-T-0-2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纪海慧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证书编号：2022-B-3-T-0-3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石云霞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证书编号：2022-B-3-T-0-4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仲梁维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优秀指导教师团队特等奖</w:t>
      </w:r>
    </w:p>
    <w:p>
      <w:r>
        <w:rPr>
          <w:rFonts w:ascii="华文中宋" w:hAnsi="华文中宋" w:eastAsia="华文中宋"/>
          <w:b/>
          <w:sz w:val="36"/>
        </w:rPr>
        <w:t>证书编号：2022-B-3-T-0-5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唐　俏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证书编号：2022-B-4-T-1-1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罗　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证书编号：2022-B-4-T-1-2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　峥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证书编号：2022-B-4-T-1-3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束义明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证书编号：2022-B-4-T-1-4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秦炳涛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证书编号：2022-B-4-T-1-5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何　文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证书编号：2022-B-4-T-1-6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赖红波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证书编号：2022-B-4-T-1-7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杨　乐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证书编号：2022-B-4-T-1-8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韩　冰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证书编号：2022-B-4-T-1-9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潘玲颖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证书编号：2022-B-4-T-1-10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商云仁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证书编号：2022-B-4-T-1-11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岳学峥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证书编号：2022-B-5-T-1-1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李生娟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证书编号：2022-B-5-T-1-2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周　涛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证书编号：2022-B-5-T-1-3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李贵生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证书编号：2022-B-5-T-1-4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黄海军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证书编号：2022-B-5-T-1-5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侯　娟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证书编号：2022-B-5-T-1-6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　暤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证书编号：2022-B-5-T-1-7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　恺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证书编号：2022-B-5-T-1-8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杨　晖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证书编号：2022-B-6-T-1-1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金晅宏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证书编号：2022-B-6-T-1-2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隋国荣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证书编号：2022-B-6-T-1-3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徐　磊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证书编号：2022-B-6-T-1-4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付东翔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证书编号：2022-B-7-T-1-1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　伟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证书编号：2022-B-7-T-1-2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傅迎华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证书编号：2022-B-7-T-1-3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王亚刚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证书编号：2022-B-7-T-1-4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宋　燕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证书编号：2022-B-7-T-1-5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宋方圆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证书编号：2022-B-8-T-1-1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方　睿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证书编号：2022-B-8-T-1-2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李志伟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证书编号：2022-B-8-T-1-3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马方楠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证书编号：2022-B-8-T-1-4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李拜天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证书编号：2022-B-8-T-1-5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姜君臣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陶海峰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谢　琼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曹　意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孙　屹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葛　越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陆　赉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梁龑佶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于　君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证书编号：2022-B-9-T-1-9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周　婧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证书编号：2022-B-9-T-1-10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林　怡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证书编号：2022-B-9-T-1-11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高　斐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证书编号：2022-B-9-T-1-12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刘泓锐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证书编号：2022-B-9-T-1-13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谭晓文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证书编号：2022-B-9-T-1-14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　巍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证书编号：2022-B-9-T-1-15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高秦艳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证书编号：2022-B-9-T-1-16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付玉竹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证书编号：2022-B-9-T-1-17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薛文彬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证书编号：2022-B-10-T-1-1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于明亮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证书编号：2022-B-10-T-1-2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赵庚升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证书编号：2022-B-10-T-1-3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张井洋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证书编号：2022-B-10-T-1-4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浦东平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证书编号：2022-B-10-T-1-5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章　杰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证书编号：2022-B-10-T-1-6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徐　虹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证书编号：2022-B-10-T-1-7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姚钟瑾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证书编号：2022-B-10-T-1-8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项培军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证书编号：2022-B-10-T-1-9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　梦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证书编号：2022-B-10-T-1-10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付直兵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证书编号：2022-B-10-T-1-11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　森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证书编号：2022-B-10-T-1-12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饶启明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证书编号：2022-B-10-T-1-13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　芹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证书编号：2022-B-11-T-1-1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黄凤秋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证书编号：2022-B-11-T-1-2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柏　钧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证书编号：2022-B-11-T-1-3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　乐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证书编号：2022-B-11-T-1-4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周庆艳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证书编号：2022-B-11-T-1-5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顾定兰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证书编号：2022-B-11-T-1-6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刘晓俊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证书编号：2022-B-12-T-1-1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朱　林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证书编号：2022-B-12-T-1-2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贾　高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证书编号：2022-B-12-T-1-3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刘昌良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证书编号：2022-B-12-T-1-4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陆志雯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证书编号：2022-B-12-T-1-5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张天四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证书编号：2022-B-12-T-1-6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刘国华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证书编号：2022-B-12-T-1-7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徐　建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证书编号：2022-B-12-T-1-8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陈冰洁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优秀指导教师团队一等奖</w:t>
      </w:r>
    </w:p>
    <w:p>
      <w:r>
        <w:rPr>
          <w:rFonts w:ascii="华文中宋" w:hAnsi="华文中宋" w:eastAsia="华文中宋"/>
          <w:b/>
          <w:sz w:val="36"/>
        </w:rPr>
        <w:t>证书编号：2022-B-12-T-1-9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黄　松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证书编号：2022-B-13-T-2-1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夏斯权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证书编号：2022-B-13-T-2-2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杨一波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证书编号：2022-B-13-T-2-3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江　霓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证书编号：2022-B-13-T-2-4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顾秋洁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证书编号：2022-B-13-T-2-5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符　晓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证书编号：2022-B-13-T-2-6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　磊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证书编号：2022-B-13-T-2-7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谭爱国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证书编号：2022-B-13-T-2-8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阳玉平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证书编号：2022-B-13-T-2-9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杨桂松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证书编号：2022-B-14-T-2-1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　锐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证书编号：2022-B-14-T-2-2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袁　健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证书编号：2022-B-14-T-2-3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曹春萍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证书编号：2022-B-14-T-2-4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杨　赞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证书编号：2022-B-14-T-2-5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刘丽霞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证书编号：2022-B-14-T-2-6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杨其国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证书编号：2022-B-15-T-2-1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高　鹏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证书编号：2022-B-15-T-2-2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陈　曦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证书编号：2022-B-15-T-2-3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叶　立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证书编号：2022-B-15-T-2-4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李文翔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证书编号：2022-B-16-T-2-1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刘魏巍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证书编号：2022-B-16-T-2-2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董洁霜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证书编号：2022-B-16-T-2-3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孔祥勇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证书编号：2022-B-17-T-2-1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周　雷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证书编号：2022-B-17-T-2-2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尹梓名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证书编号：2022-B-17-T-2-3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宋成利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证书编号：2022-B-18-T-2-1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崔海坡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证书编号：2022-B-18-T-2-2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闫士举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证书编号：2022-B-18-T-2-3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周　宇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证书编号：2022-B-18-T-2-4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毛　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证书编号：2022-B-18-T-2-5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魏连鑫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余旭洪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蔡锐阳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　洋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何常香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　广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杨　进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葛岩岩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郭玉玲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证书编号：2022-B-19-T-2-9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赵春艳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证书编号：2022-B-19-T-2-10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段西超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证书编号：2022-B-19-T-2-11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　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证书编号：2022-B-19-T-2-12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胡洪晓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证书编号：2022-B-19-T-2-13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陆秋君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证书编号：2022-B-19-T-2-14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高月凤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证书编号：2022-B-19-T-2-15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吴宝丰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证书编号：2022-B-19-T-2-16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章国庆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证书编号：2022-B-19-T-2-17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廖　昕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证书编号：2022-B-19-T-2-18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于海涛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证书编号：2022-B-20-T-2-1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周健阳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证书编号：2022-B-20-T-2-2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李田丰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证书编号：2022-B-21-T-2-1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谢　明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证书编号：2022-B-21-T-2-2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魏　东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证书编号：2022-B-21-T-2-3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姚　磊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证书编号：2022-B-21-T-2-4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　正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证书编号：2022-B-21-T-2-5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陈国平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证书编号：2022-B-21-T-2-6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邬菊艳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证书编号：2022-B-22-T-2-1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智玉英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证书编号：2022-B-22-T-2-2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姜　诚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证书编号：2022-B-22-T-2-3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赵　展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证书编号：2022-B-23-T-2-1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郭旭东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证书编号：2022-B-23-T-2-2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严荣国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优秀指导教师团队二等奖</w:t>
      </w:r>
    </w:p>
    <w:p>
      <w:r>
        <w:rPr>
          <w:rFonts w:ascii="华文中宋" w:hAnsi="华文中宋" w:eastAsia="华文中宋"/>
          <w:b/>
          <w:sz w:val="36"/>
        </w:rPr>
        <w:t>证书编号：2022-B-23-T-2-3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贾晓庆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证书编号：2022-B-24-T-3-1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杨　晋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证书编号：2022-B-24-T-3-2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缪建维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证书编号：2022-B-24-T-3-3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计霄雯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证书编号：2022-B-24-T-3-4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邱碧薇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证书编号：2022-B-25-T-3-1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郝伟举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证书编号：2022-B-25-T-3-2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　丁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证书编号：2022-B-25-T-3-3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康诗飞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证书编号：2022-B-25-T-3-4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张栋梁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证书编号：2022-B-25-T-3-5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吴恩启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证书编号：2022-B-26-T-3-1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王新华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证书编号：2022-B-26-T-3-2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钱　炜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证书编号：2022-B-26-T-3-3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朱坚民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证书编号：2022-B-26-T-3-4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孙福佳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证书编号：2022-B-26-T-3-5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沈　伟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证书编号：2022-B-26-T-3-6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丁子珊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证书编号：2022-B-26-T-3-7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申慧敏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证书编号：2022-B-26-T-3-8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刘婧峥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证书编号：2022-B-26-T-3-9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俞　峰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证书编号：2022-B-27-T-3-1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金　俊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证书编号：2022-B-27-T-3-2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袁　晶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证书编号：2022-B-27-T-3-3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胡泽勇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证书编号：2022-B-27-T-3-4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何天皓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证书编号：2022-B-27-T-3-5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朱晓菱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证书编号：2022-B-28-T-3-1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　冬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证书编号：2022-B-28-T-3-2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冯　园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证书编号：2022-B-28-T-3-3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曹学锋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证书编号：2022-B-28-T-3-4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柏　杨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证书编号：2022-B-28-T-3-5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黄　峰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证书编号：2022-B-28-T-3-6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戴根泉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证书编号：2022-B-28-T-3-7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武卫东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证书编号：2022-B-29-T-3-1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王子龙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优秀指导教师团队三等奖</w:t>
      </w:r>
    </w:p>
    <w:p>
      <w:r>
        <w:rPr>
          <w:rFonts w:ascii="华文中宋" w:hAnsi="华文中宋" w:eastAsia="华文中宋"/>
          <w:b/>
          <w:sz w:val="36"/>
        </w:rPr>
        <w:t>证书编号：2022-B-29-T-3-2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莫天录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证书编号：2022-B-30-T-4-1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　箐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证书编号：2022-B-30-T-4-2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张琪 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证书编号：2022-B-30-T-4-3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袁　勇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证书编号：2022-B-31-T-4-1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丁　悦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证书编号：2022-B-31-T-4-2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徐芬芳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证书编号：2022-B-31-T-4-3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仇周亮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证书编号：2022-B-31-T-4-4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谢耀良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证书编号：2022-B-31-T-4-5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卞　虹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证书编号：2022-B-32-T-4-1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王丹若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证书编号：2022-B-32-T-4-2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杨一天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证书编号：2022-B-32-T-4-3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王影君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证书编号：2022-B-33-T-4-1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程雪芳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证书编号：2022-B-33-T-4-2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祁小雯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证书编号：2022-B-33-T-4-3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金文宁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证书编号：2022-B-33-T-4-4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沈谢天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证书编号：2022-B-33-T-4-5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蒿　琨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证书编号：2022-B-33-T-4-6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袁　源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证书编号：2022-B-33-T-4-7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　琳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证书编号：2022-B-33-T-4-8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　花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证书编号：2022-B-34-T-4-1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张宇迪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优秀指导教师团队优胜奖</w:t>
      </w:r>
    </w:p>
    <w:p>
      <w:r>
        <w:rPr>
          <w:rFonts w:ascii="华文中宋" w:hAnsi="华文中宋" w:eastAsia="华文中宋"/>
          <w:b/>
          <w:sz w:val="36"/>
        </w:rPr>
        <w:t>证书编号：2022-B-34-T-4-2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詹　科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优秀指导教师个人二等奖</w:t>
      </w:r>
    </w:p>
    <w:p>
      <w:r>
        <w:rPr>
          <w:rFonts w:ascii="华文中宋" w:hAnsi="华文中宋" w:eastAsia="华文中宋"/>
          <w:b/>
          <w:sz w:val="36"/>
        </w:rPr>
        <w:t>证书编号：2022-Y-1-G-2-1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　宁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优秀指导教师个人三等奖</w:t>
      </w:r>
    </w:p>
    <w:p>
      <w:r>
        <w:rPr>
          <w:rFonts w:ascii="华文中宋" w:hAnsi="华文中宋" w:eastAsia="华文中宋"/>
          <w:b/>
          <w:sz w:val="36"/>
        </w:rPr>
        <w:t>证书编号：2022-Y-2-G-3-1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刘勤明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优秀指导教师个人三等奖</w:t>
      </w:r>
    </w:p>
    <w:p>
      <w:r>
        <w:rPr>
          <w:rFonts w:ascii="华文中宋" w:hAnsi="华文中宋" w:eastAsia="华文中宋"/>
          <w:b/>
          <w:sz w:val="36"/>
        </w:rPr>
        <w:t>证书编号：2022-Y-3-G-3-1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陈家星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优秀指导教师个人三等奖</w:t>
      </w:r>
    </w:p>
    <w:p>
      <w:r>
        <w:rPr>
          <w:rFonts w:ascii="华文中宋" w:hAnsi="华文中宋" w:eastAsia="华文中宋"/>
          <w:b/>
          <w:sz w:val="36"/>
        </w:rPr>
        <w:t>证书编号：2022-Y-4-G-3-1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李飞鹏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优秀指导教师个人优胜奖</w:t>
      </w:r>
    </w:p>
    <w:p>
      <w:r>
        <w:rPr>
          <w:rFonts w:ascii="华文中宋" w:hAnsi="华文中宋" w:eastAsia="华文中宋"/>
          <w:b/>
          <w:sz w:val="36"/>
        </w:rPr>
        <w:t>证书编号：2022-Y-5-G-4-1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余慧杰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优秀指导教师个人优胜奖</w:t>
      </w:r>
    </w:p>
    <w:p>
      <w:r>
        <w:rPr>
          <w:rFonts w:ascii="华文中宋" w:hAnsi="华文中宋" w:eastAsia="华文中宋"/>
          <w:b/>
          <w:sz w:val="36"/>
        </w:rPr>
        <w:t>证书编号：2022-Y-6-G-4-1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孙　红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优秀指导教师个人优胜奖</w:t>
      </w:r>
    </w:p>
    <w:p>
      <w:r>
        <w:rPr>
          <w:rFonts w:ascii="华文中宋" w:hAnsi="华文中宋" w:eastAsia="华文中宋"/>
          <w:b/>
          <w:sz w:val="36"/>
        </w:rPr>
        <w:t>证书编号：2022-Y-7-G-4-1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　丹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优秀指导教师个人一等奖</w:t>
      </w:r>
    </w:p>
    <w:p>
      <w:r>
        <w:rPr>
          <w:rFonts w:ascii="华文中宋" w:hAnsi="华文中宋" w:eastAsia="华文中宋"/>
          <w:b/>
          <w:sz w:val="36"/>
        </w:rPr>
        <w:t>证书编号：2022-B-1-G-1-1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魏　颃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优秀指导教师个人一等奖</w:t>
      </w:r>
    </w:p>
    <w:p>
      <w:r>
        <w:rPr>
          <w:rFonts w:ascii="华文中宋" w:hAnsi="华文中宋" w:eastAsia="华文中宋"/>
          <w:b/>
          <w:sz w:val="36"/>
        </w:rPr>
        <w:t>证书编号：2022-B-2-G-1-1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石占魁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优秀指导教师个人二等奖</w:t>
      </w:r>
    </w:p>
    <w:p>
      <w:r>
        <w:rPr>
          <w:rFonts w:ascii="华文中宋" w:hAnsi="华文中宋" w:eastAsia="华文中宋"/>
          <w:b/>
          <w:sz w:val="36"/>
        </w:rPr>
        <w:t>证书编号：2022-B-3-G-2-1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刘　虹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优秀指导教师个人二等奖</w:t>
      </w:r>
    </w:p>
    <w:p>
      <w:r>
        <w:rPr>
          <w:rFonts w:ascii="华文中宋" w:hAnsi="华文中宋" w:eastAsia="华文中宋"/>
          <w:b/>
          <w:sz w:val="36"/>
        </w:rPr>
        <w:t>证书编号：2022-B-4-G-2-1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　振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优秀指导教师个人二等奖</w:t>
      </w:r>
    </w:p>
    <w:p>
      <w:r>
        <w:rPr>
          <w:rFonts w:ascii="华文中宋" w:hAnsi="华文中宋" w:eastAsia="华文中宋"/>
          <w:b/>
          <w:sz w:val="36"/>
        </w:rPr>
        <w:t>证书编号：2022-B-5-G-2-1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何　明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优秀指导教师个人二等奖</w:t>
      </w:r>
    </w:p>
    <w:p>
      <w:r>
        <w:rPr>
          <w:rFonts w:ascii="华文中宋" w:hAnsi="华文中宋" w:eastAsia="华文中宋"/>
          <w:b/>
          <w:sz w:val="36"/>
        </w:rPr>
        <w:t>证书编号：2022-B-6-G-2-1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方智果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优秀指导教师个人二等奖</w:t>
      </w:r>
    </w:p>
    <w:p>
      <w:r>
        <w:rPr>
          <w:rFonts w:ascii="华文中宋" w:hAnsi="华文中宋" w:eastAsia="华文中宋"/>
          <w:b/>
          <w:sz w:val="36"/>
        </w:rPr>
        <w:t>证书编号：2022-B-7-G-2-1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徐立萍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优秀指导教师个人三等奖</w:t>
      </w:r>
    </w:p>
    <w:p>
      <w:r>
        <w:rPr>
          <w:rFonts w:ascii="华文中宋" w:hAnsi="华文中宋" w:eastAsia="华文中宋"/>
          <w:b/>
          <w:sz w:val="36"/>
        </w:rPr>
        <w:t>证书编号：2022-B-8-G-3-1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倪　静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优秀指导教师个人三等奖</w:t>
      </w:r>
    </w:p>
    <w:p>
      <w:r>
        <w:rPr>
          <w:rFonts w:ascii="华文中宋" w:hAnsi="华文中宋" w:eastAsia="华文中宋"/>
          <w:b/>
          <w:sz w:val="36"/>
        </w:rPr>
        <w:t>证书编号：2022-B-9-G-3-1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郭　霞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优秀指导教师个人三等奖</w:t>
      </w:r>
    </w:p>
    <w:p>
      <w:r>
        <w:rPr>
          <w:rFonts w:ascii="华文中宋" w:hAnsi="华文中宋" w:eastAsia="华文中宋"/>
          <w:b/>
          <w:sz w:val="36"/>
        </w:rPr>
        <w:t>证书编号：2022-B-10-G-3-1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孟小果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优秀指导教师个人三等奖</w:t>
      </w:r>
    </w:p>
    <w:p>
      <w:r>
        <w:rPr>
          <w:rFonts w:ascii="华文中宋" w:hAnsi="华文中宋" w:eastAsia="华文中宋"/>
          <w:b/>
          <w:sz w:val="36"/>
        </w:rPr>
        <w:t>证书编号：2022-B-11-G-3-1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吕晓标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优秀指导教师个人三等奖</w:t>
      </w:r>
    </w:p>
    <w:p>
      <w:r>
        <w:rPr>
          <w:rFonts w:ascii="华文中宋" w:hAnsi="华文中宋" w:eastAsia="华文中宋"/>
          <w:b/>
          <w:sz w:val="36"/>
        </w:rPr>
        <w:t>证书编号：2022-B-12-G-3-1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饶智勇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优秀指导教师个人三等奖</w:t>
      </w:r>
    </w:p>
    <w:p>
      <w:r>
        <w:rPr>
          <w:rFonts w:ascii="华文中宋" w:hAnsi="华文中宋" w:eastAsia="华文中宋"/>
          <w:b/>
          <w:sz w:val="36"/>
        </w:rPr>
        <w:t>证书编号：2022-B-13-G-3-1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吴晨睿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优秀指导教师个人三等奖</w:t>
      </w:r>
    </w:p>
    <w:p>
      <w:r>
        <w:rPr>
          <w:rFonts w:ascii="华文中宋" w:hAnsi="华文中宋" w:eastAsia="华文中宋"/>
          <w:b/>
          <w:sz w:val="36"/>
        </w:rPr>
        <w:t>证书编号：2022-B-14-G-3-1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董祥美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优秀指导教师个人三等奖</w:t>
      </w:r>
    </w:p>
    <w:p>
      <w:r>
        <w:rPr>
          <w:rFonts w:ascii="华文中宋" w:hAnsi="华文中宋" w:eastAsia="华文中宋"/>
          <w:b/>
          <w:sz w:val="36"/>
        </w:rPr>
        <w:t>证书编号：2022-B-15-G-3-1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任　梅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优秀指导教师个人优胜奖</w:t>
      </w:r>
    </w:p>
    <w:p>
      <w:r>
        <w:rPr>
          <w:rFonts w:ascii="华文中宋" w:hAnsi="华文中宋" w:eastAsia="华文中宋"/>
          <w:b/>
          <w:sz w:val="36"/>
        </w:rPr>
        <w:t>证书编号：2022-B-16-G-4-1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丁　昆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优秀指导教师个人优胜奖</w:t>
      </w:r>
    </w:p>
    <w:p>
      <w:r>
        <w:rPr>
          <w:rFonts w:ascii="华文中宋" w:hAnsi="华文中宋" w:eastAsia="华文中宋"/>
          <w:b/>
          <w:sz w:val="36"/>
        </w:rPr>
        <w:t>证书编号：2022-B-17-G-4-1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陈　璇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优秀指导教师个人优胜奖</w:t>
      </w:r>
    </w:p>
    <w:p>
      <w:r>
        <w:rPr>
          <w:rFonts w:ascii="华文中宋" w:hAnsi="华文中宋" w:eastAsia="华文中宋"/>
          <w:b/>
          <w:sz w:val="36"/>
        </w:rPr>
        <w:t>证书编号：2022-B-18-G-4-1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李　厦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优秀指导教师个人优胜奖</w:t>
      </w:r>
    </w:p>
    <w:p>
      <w:r>
        <w:rPr>
          <w:rFonts w:ascii="华文中宋" w:hAnsi="华文中宋" w:eastAsia="华文中宋"/>
          <w:b/>
          <w:sz w:val="36"/>
        </w:rPr>
        <w:t>证书编号：2022-B-19-G-4-1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　可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优秀指导教师个人优胜奖</w:t>
      </w:r>
    </w:p>
    <w:p>
      <w:r>
        <w:rPr>
          <w:rFonts w:ascii="华文中宋" w:hAnsi="华文中宋" w:eastAsia="华文中宋"/>
          <w:b/>
          <w:sz w:val="36"/>
        </w:rPr>
        <w:t>证书编号：2022-B-20-G-4-1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p>
      <w:r>
        <w:rPr>
          <w:rFonts w:ascii="隶书" w:hAnsi="隶书" w:eastAsia="隶书"/>
          <w:b/>
          <w:sz w:val="96"/>
          <w:u w:val="single"/>
        </w:rPr>
        <w:br/>
        <w:t xml:space="preserve"> 王神龙 </w:t>
      </w:r>
      <w:r>
        <w:rPr>
          <w:rFonts w:ascii="华文中宋" w:hAnsi="华文中宋" w:eastAsia="华文中宋"/>
          <w:b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b/>
          <w:sz w:val="72"/>
        </w:rPr>
        <w:t>荣获2022年度大学生创新创业</w:t>
      </w:r>
    </w:p>
    <w:p>
      <w:pPr>
        <w:jc w:val="center"/>
      </w:pPr>
      <w:r>
        <w:rPr>
          <w:rFonts w:ascii="华文新魏" w:hAnsi="华文新魏" w:eastAsia="华文新魏"/>
          <w:b/>
          <w:sz w:val="72"/>
        </w:rPr>
        <w:t>优秀指导教师个人优胜奖</w:t>
      </w:r>
    </w:p>
    <w:p>
      <w:r>
        <w:rPr>
          <w:rFonts w:ascii="华文中宋" w:hAnsi="华文中宋" w:eastAsia="华文中宋"/>
          <w:b/>
          <w:sz w:val="36"/>
        </w:rPr>
        <w:t>证书编号：2022-B-21-G-4-1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b/>
          <w:sz w:val="52"/>
        </w:rPr>
        <w:t>二〇二二年十二月</w:t>
        <w:br w:type="page"/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